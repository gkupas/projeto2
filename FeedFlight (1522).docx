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FeedFlight</w:t>
      </w:r>
    </w:p>
    <w:p/>
    <w:p>
      <w:r>
        <w:t>Peso Vazio Básico (PBO)</w:t>
      </w:r>
      <w:r>
        <w:br/>
      </w:r>
      <w:r>
        <w:rPr>
          <w:b/>
          <w:color w:val="F44336"/>
        </w:rPr>
        <w:t>{{pbo}}</w:t>
      </w:r>
    </w:p>
    <w:p>
      <w:r>
        <w:t>Momento (PBO)</w:t>
      </w:r>
      <w:r>
        <w:br/>
      </w:r>
      <w:r>
        <w:rPr>
          <w:b/>
          <w:color w:val="F44336"/>
        </w:rPr>
        <w:t>{{pbomome}}</w:t>
      </w:r>
    </w:p>
    <w:p>
      <w:r>
        <w:t>Combustível</w:t>
      </w:r>
      <w:r>
        <w:br/>
      </w:r>
      <w:r>
        <w:rPr>
          <w:b/>
          <w:color w:val="F44336"/>
        </w:rPr>
        <w:t>{{fuel}}</w:t>
      </w:r>
    </w:p>
    <w:p>
      <w:r>
        <w:t>conversão para libras</w:t>
      </w:r>
      <w:r>
        <w:br/>
      </w:r>
      <w:r>
        <w:rPr>
          <w:b/>
          <w:color w:val="F44336"/>
        </w:rPr>
        <w:t>{{fueltolibra}}</w:t>
      </w:r>
    </w:p>
    <w:p>
      <w:r>
        <w:t>Momento do Combustível</w:t>
      </w:r>
      <w:r>
        <w:br/>
      </w:r>
      <w:r>
        <w:rPr>
          <w:b/>
          <w:color w:val="F44336"/>
        </w:rPr>
        <w:t>{{fuelmome}}</w:t>
      </w:r>
    </w:p>
    <w:p>
      <w:r>
        <w:t>Autonomia</w:t>
      </w:r>
      <w:r>
        <w:br/>
      </w:r>
      <w:r>
        <w:rPr>
          <w:b/>
          <w:color w:val="F44336"/>
        </w:rPr>
        <w:t>{{range}}</w:t>
      </w:r>
    </w:p>
    <w:p>
      <w:r>
        <w:t>Autonomia</w:t>
      </w:r>
      <w:r>
        <w:br/>
      </w:r>
      <w:r>
        <w:rPr>
          <w:b/>
          <w:color w:val="F44336"/>
        </w:rPr>
        <w:t>{{txtrange}}</w:t>
      </w:r>
    </w:p>
    <w:p>
      <w:r>
        <w:t>Piloto</w:t>
      </w:r>
      <w:r>
        <w:br/>
      </w:r>
      <w:r>
        <w:rPr>
          <w:b/>
          <w:color w:val="F44336"/>
        </w:rPr>
        <w:t>{{pilotw}}</w:t>
      </w:r>
    </w:p>
    <w:p>
      <w:r>
        <w:t>Co-piloto</w:t>
      </w:r>
      <w:r>
        <w:br/>
      </w:r>
      <w:r>
        <w:rPr>
          <w:b/>
          <w:color w:val="F44336"/>
        </w:rPr>
        <w:t>{{copilotw}}</w:t>
      </w:r>
    </w:p>
    <w:p>
      <w:r>
        <w:t>Passageiro (E)</w:t>
      </w:r>
      <w:r>
        <w:br/>
      </w:r>
      <w:r>
        <w:rPr>
          <w:b/>
          <w:color w:val="F44336"/>
        </w:rPr>
        <w:t>{{pax1w}}</w:t>
      </w:r>
    </w:p>
    <w:p>
      <w:r>
        <w:t>Passageiro (D)</w:t>
      </w:r>
      <w:r>
        <w:br/>
      </w:r>
      <w:r>
        <w:rPr>
          <w:b/>
          <w:color w:val="F44336"/>
        </w:rPr>
        <w:t>{{pax2w}}</w:t>
      </w:r>
    </w:p>
    <w:p>
      <w:r>
        <w:t>KG para Libra (Piloto)</w:t>
      </w:r>
      <w:r>
        <w:br/>
      </w:r>
      <w:r>
        <w:rPr>
          <w:b/>
          <w:color w:val="F44336"/>
        </w:rPr>
        <w:t>{{pilotlibra}}</w:t>
      </w:r>
    </w:p>
    <w:p>
      <w:r>
        <w:t>KG para Libra (Co-piloto)</w:t>
      </w:r>
      <w:r>
        <w:br/>
      </w:r>
      <w:r>
        <w:rPr>
          <w:b/>
          <w:color w:val="F44336"/>
        </w:rPr>
        <w:t>{{copilotlibra}}</w:t>
      </w:r>
    </w:p>
    <w:p>
      <w:r>
        <w:t>KG para Libra (Passageiro (E))</w:t>
      </w:r>
      <w:r>
        <w:br/>
      </w:r>
      <w:r>
        <w:rPr>
          <w:b/>
          <w:color w:val="F44336"/>
        </w:rPr>
        <w:t>{{pax1libra}}</w:t>
      </w:r>
    </w:p>
    <w:p>
      <w:r>
        <w:t>KG para Libra (Passageiro (D))</w:t>
      </w:r>
      <w:r>
        <w:br/>
      </w:r>
      <w:r>
        <w:rPr>
          <w:b/>
          <w:color w:val="F44336"/>
        </w:rPr>
        <w:t>{{pax2libra}}</w:t>
      </w:r>
    </w:p>
    <w:p>
      <w:r>
        <w:t>Piloto e passageiro dianteiro</w:t>
      </w:r>
      <w:r>
        <w:br/>
      </w:r>
      <w:r>
        <w:rPr>
          <w:b/>
          <w:color w:val="F44336"/>
        </w:rPr>
        <w:t>{{frontseats}}</w:t>
      </w:r>
    </w:p>
    <w:p>
      <w:r>
        <w:t>Passageiros Traseiros</w:t>
      </w:r>
      <w:r>
        <w:br/>
      </w:r>
      <w:r>
        <w:rPr>
          <w:b/>
          <w:color w:val="F44336"/>
        </w:rPr>
        <w:t>{{rearseats}}</w:t>
      </w:r>
    </w:p>
    <w:p>
      <w:r>
        <w:t>Momento Piloto e Passageiro Dianteiro:</w:t>
      </w:r>
      <w:r>
        <w:br/>
      </w:r>
      <w:r>
        <w:rPr>
          <w:b/>
          <w:color w:val="F44336"/>
        </w:rPr>
        <w:t>{{frontpaxmome}}</w:t>
      </w:r>
    </w:p>
    <w:p>
      <w:r>
        <w:t>Momento Passageiros Traseiro</w:t>
      </w:r>
      <w:r>
        <w:br/>
      </w:r>
      <w:r>
        <w:rPr>
          <w:b/>
          <w:color w:val="F44336"/>
        </w:rPr>
        <w:t>{{rearpaxmome}}</w:t>
      </w:r>
    </w:p>
    <w:p>
      <w:r>
        <w:t>Bagageiro 1</w:t>
      </w:r>
      <w:r>
        <w:br/>
      </w:r>
      <w:r>
        <w:rPr>
          <w:b/>
          <w:color w:val="F44336"/>
        </w:rPr>
        <w:t>{{bag1}}</w:t>
      </w:r>
    </w:p>
    <w:p>
      <w:r>
        <w:t>Bagagem 1 para libra</w:t>
      </w:r>
      <w:r>
        <w:br/>
      </w:r>
      <w:r>
        <w:rPr>
          <w:b/>
          <w:color w:val="F44336"/>
        </w:rPr>
        <w:t>{{bag1tolibra}}</w:t>
      </w:r>
    </w:p>
    <w:p>
      <w:r>
        <w:t>Momento Bagageiro 1</w:t>
      </w:r>
      <w:r>
        <w:br/>
      </w:r>
      <w:r>
        <w:rPr>
          <w:b/>
          <w:color w:val="F44336"/>
        </w:rPr>
        <w:t>{{bag1mome}}</w:t>
      </w:r>
    </w:p>
    <w:p>
      <w:r>
        <w:t>Bagageiro 2</w:t>
      </w:r>
      <w:r>
        <w:br/>
      </w:r>
      <w:r>
        <w:rPr>
          <w:b/>
          <w:color w:val="F44336"/>
        </w:rPr>
        <w:t>{{bag2}}</w:t>
      </w:r>
    </w:p>
    <w:p>
      <w:r>
        <w:t>Bagagem 2 para libra</w:t>
      </w:r>
      <w:r>
        <w:br/>
      </w:r>
      <w:r>
        <w:rPr>
          <w:b/>
          <w:color w:val="F44336"/>
        </w:rPr>
        <w:t>{{bag2tolibra}}</w:t>
      </w:r>
    </w:p>
    <w:p>
      <w:r>
        <w:t>Momento Bagageiro 2</w:t>
      </w:r>
      <w:r>
        <w:br/>
      </w:r>
      <w:r>
        <w:rPr>
          <w:b/>
          <w:color w:val="F44336"/>
        </w:rPr>
        <w:t>{{bag2mome}}</w:t>
      </w:r>
    </w:p>
    <w:p>
      <w:r>
        <w:t>Peso Total:</w:t>
      </w:r>
      <w:r>
        <w:br/>
      </w:r>
      <w:r>
        <w:rPr>
          <w:b/>
          <w:color w:val="F44336"/>
        </w:rPr>
        <w:t>{{totalweight}}</w:t>
      </w:r>
    </w:p>
    <w:p>
      <w:r>
        <w:t>Momento Total:</w:t>
      </w:r>
      <w:r>
        <w:br/>
      </w:r>
      <w:r>
        <w:rPr>
          <w:b/>
          <w:color w:val="F44336"/>
        </w:rPr>
        <w:t>{{totalmome}}</w:t>
      </w:r>
    </w:p>
    <w:p>
      <w:r>
        <w:t>MomentoX100</w:t>
      </w:r>
      <w:r>
        <w:br/>
      </w:r>
      <w:r>
        <w:rPr>
          <w:b/>
          <w:color w:val="F44336"/>
        </w:rPr>
        <w:t>{{mome1000}}</w:t>
      </w:r>
    </w:p>
    <w:p>
      <w:r>
        <w:t>Braço do C.G:</w:t>
      </w:r>
      <w:r>
        <w:br/>
      </w:r>
      <w:r>
        <w:rPr>
          <w:b/>
          <w:color w:val="F44336"/>
        </w:rPr>
        <w:t>{{cgarm}}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