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F9" w:rsidRPr="00D95241" w:rsidRDefault="00593144">
      <w:pPr>
        <w:rPr>
          <w:lang w:val="pt-BR"/>
        </w:rPr>
      </w:pPr>
      <w:proofErr w:type="spellStart"/>
      <w:proofErr w:type="gramStart"/>
      <w:r w:rsidRPr="00D95241">
        <w:rPr>
          <w:lang w:val="pt-BR"/>
        </w:rPr>
        <w:t>FeedFlight</w:t>
      </w:r>
      <w:proofErr w:type="spellEnd"/>
      <w:proofErr w:type="gramEnd"/>
    </w:p>
    <w:p w:rsidR="00D36BF9" w:rsidRPr="00D95241" w:rsidRDefault="00D36BF9">
      <w:pPr>
        <w:rPr>
          <w:lang w:val="pt-BR"/>
        </w:rPr>
      </w:pP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Peso Vazio Básico (PBO</w:t>
      </w:r>
      <w:proofErr w:type="gramStart"/>
      <w:r w:rsidRPr="00D95241">
        <w:rPr>
          <w:lang w:val="pt-BR"/>
        </w:rPr>
        <w:t>)</w:t>
      </w:r>
      <w:proofErr w:type="gramEnd"/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</w:t>
      </w:r>
      <w:proofErr w:type="spellStart"/>
      <w:r w:rsidRPr="00D95241">
        <w:rPr>
          <w:b/>
          <w:color w:val="F44336"/>
          <w:lang w:val="pt-BR"/>
        </w:rPr>
        <w:t>pbo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Momento (PBO</w:t>
      </w:r>
      <w:proofErr w:type="gramStart"/>
      <w:r w:rsidRPr="00D95241">
        <w:rPr>
          <w:lang w:val="pt-BR"/>
        </w:rPr>
        <w:t>)</w:t>
      </w:r>
      <w:proofErr w:type="gramEnd"/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</w:t>
      </w:r>
      <w:proofErr w:type="spellStart"/>
      <w:r w:rsidRPr="00D95241">
        <w:rPr>
          <w:b/>
          <w:color w:val="F44336"/>
          <w:lang w:val="pt-BR"/>
        </w:rPr>
        <w:t>pbomome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Combustível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</w:t>
      </w:r>
      <w:proofErr w:type="spellStart"/>
      <w:r w:rsidRPr="00D95241">
        <w:rPr>
          <w:b/>
          <w:color w:val="F44336"/>
          <w:lang w:val="pt-BR"/>
        </w:rPr>
        <w:t>fuel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proofErr w:type="gramStart"/>
      <w:r w:rsidRPr="00D95241">
        <w:rPr>
          <w:lang w:val="pt-BR"/>
        </w:rPr>
        <w:t>conversão</w:t>
      </w:r>
      <w:proofErr w:type="gramEnd"/>
      <w:r w:rsidRPr="00D95241">
        <w:rPr>
          <w:lang w:val="pt-BR"/>
        </w:rPr>
        <w:t xml:space="preserve"> para libras</w:t>
      </w:r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</w:t>
      </w:r>
      <w:proofErr w:type="spellStart"/>
      <w:r w:rsidRPr="00D95241">
        <w:rPr>
          <w:b/>
          <w:color w:val="F44336"/>
          <w:lang w:val="pt-BR"/>
        </w:rPr>
        <w:t>fueltolibra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Momento do Combustível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</w:t>
      </w:r>
      <w:proofErr w:type="spellStart"/>
      <w:r w:rsidRPr="00D95241">
        <w:rPr>
          <w:b/>
          <w:color w:val="F44336"/>
          <w:lang w:val="pt-BR"/>
        </w:rPr>
        <w:t>fuelmome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Autonomia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{range}}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Autonomia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</w:t>
      </w:r>
      <w:proofErr w:type="spellStart"/>
      <w:r w:rsidRPr="00D95241">
        <w:rPr>
          <w:b/>
          <w:color w:val="F44336"/>
          <w:lang w:val="pt-BR"/>
        </w:rPr>
        <w:t>txtrange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Piloto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</w:t>
      </w:r>
      <w:proofErr w:type="spellStart"/>
      <w:r w:rsidRPr="00D95241">
        <w:rPr>
          <w:b/>
          <w:color w:val="F44336"/>
          <w:lang w:val="pt-BR"/>
        </w:rPr>
        <w:t>pilotw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proofErr w:type="spellStart"/>
      <w:proofErr w:type="gramStart"/>
      <w:r w:rsidRPr="00D95241">
        <w:rPr>
          <w:lang w:val="pt-BR"/>
        </w:rPr>
        <w:t>Co-piloto</w:t>
      </w:r>
      <w:proofErr w:type="spellEnd"/>
      <w:proofErr w:type="gramEnd"/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</w:t>
      </w:r>
      <w:proofErr w:type="spellStart"/>
      <w:r w:rsidRPr="00D95241">
        <w:rPr>
          <w:b/>
          <w:color w:val="F44336"/>
          <w:lang w:val="pt-BR"/>
        </w:rPr>
        <w:t>copilotw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Passageiro (E</w:t>
      </w:r>
      <w:proofErr w:type="gramStart"/>
      <w:r w:rsidRPr="00D95241">
        <w:rPr>
          <w:lang w:val="pt-BR"/>
        </w:rPr>
        <w:t>)</w:t>
      </w:r>
      <w:proofErr w:type="gramEnd"/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{{pax1w}}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Passageiro (D</w:t>
      </w:r>
      <w:proofErr w:type="gramStart"/>
      <w:r w:rsidRPr="00D95241">
        <w:rPr>
          <w:lang w:val="pt-BR"/>
        </w:rPr>
        <w:t>)</w:t>
      </w:r>
      <w:proofErr w:type="gramEnd"/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{{pax2w}}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KG para Libra (Piloto</w:t>
      </w:r>
      <w:proofErr w:type="gramStart"/>
      <w:r w:rsidRPr="00D95241">
        <w:rPr>
          <w:lang w:val="pt-BR"/>
        </w:rPr>
        <w:t>)</w:t>
      </w:r>
      <w:proofErr w:type="gramEnd"/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</w:t>
      </w:r>
      <w:proofErr w:type="spellStart"/>
      <w:r w:rsidRPr="00D95241">
        <w:rPr>
          <w:b/>
          <w:color w:val="F44336"/>
          <w:lang w:val="pt-BR"/>
        </w:rPr>
        <w:t>pilotlibra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KG para Libra (</w:t>
      </w:r>
      <w:proofErr w:type="spellStart"/>
      <w:proofErr w:type="gramStart"/>
      <w:r w:rsidRPr="00D95241">
        <w:rPr>
          <w:lang w:val="pt-BR"/>
        </w:rPr>
        <w:t>Co-piloto</w:t>
      </w:r>
      <w:proofErr w:type="spellEnd"/>
      <w:proofErr w:type="gramEnd"/>
      <w:r w:rsidRPr="00D95241">
        <w:rPr>
          <w:lang w:val="pt-BR"/>
        </w:rPr>
        <w:t>)</w:t>
      </w:r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</w:t>
      </w:r>
      <w:proofErr w:type="spellStart"/>
      <w:r w:rsidRPr="00D95241">
        <w:rPr>
          <w:b/>
          <w:color w:val="F44336"/>
          <w:lang w:val="pt-BR"/>
        </w:rPr>
        <w:t>copilotlibra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KG para Libra (Passageiro (E)</w:t>
      </w:r>
      <w:proofErr w:type="gramStart"/>
      <w:r w:rsidRPr="00D95241">
        <w:rPr>
          <w:lang w:val="pt-BR"/>
        </w:rPr>
        <w:t>)</w:t>
      </w:r>
      <w:proofErr w:type="gramEnd"/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{{pax1libra}}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KG para Libra (Passageiro (D)</w:t>
      </w:r>
      <w:proofErr w:type="gramStart"/>
      <w:r w:rsidRPr="00D95241">
        <w:rPr>
          <w:lang w:val="pt-BR"/>
        </w:rPr>
        <w:t>)</w:t>
      </w:r>
      <w:proofErr w:type="gramEnd"/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{{pax2libra}}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lastRenderedPageBreak/>
        <w:t>Piloto e passageiro dianteiro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</w:t>
      </w:r>
      <w:proofErr w:type="spellStart"/>
      <w:r w:rsidRPr="00D95241">
        <w:rPr>
          <w:b/>
          <w:color w:val="F44336"/>
          <w:lang w:val="pt-BR"/>
        </w:rPr>
        <w:t>fro</w:t>
      </w:r>
      <w:r w:rsidRPr="00D95241">
        <w:rPr>
          <w:b/>
          <w:color w:val="F44336"/>
          <w:lang w:val="pt-BR"/>
        </w:rPr>
        <w:t>ntseats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Passageiros Traseiros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</w:t>
      </w:r>
      <w:proofErr w:type="spellStart"/>
      <w:r w:rsidRPr="00D95241">
        <w:rPr>
          <w:b/>
          <w:color w:val="F44336"/>
          <w:lang w:val="pt-BR"/>
        </w:rPr>
        <w:t>rearseats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Momento Piloto e Passageiro Dianteiro: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</w:t>
      </w:r>
      <w:proofErr w:type="spellStart"/>
      <w:r w:rsidRPr="00D95241">
        <w:rPr>
          <w:b/>
          <w:color w:val="F44336"/>
          <w:lang w:val="pt-BR"/>
        </w:rPr>
        <w:t>frontpaxmome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Momento Passageiros Traseiro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</w:t>
      </w:r>
      <w:proofErr w:type="spellStart"/>
      <w:r w:rsidRPr="00D95241">
        <w:rPr>
          <w:b/>
          <w:color w:val="F44336"/>
          <w:lang w:val="pt-BR"/>
        </w:rPr>
        <w:t>rearpaxmome</w:t>
      </w:r>
      <w:proofErr w:type="spellEnd"/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Bagageiro 1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{bag1}}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 xml:space="preserve">Bagagem </w:t>
      </w:r>
      <w:proofErr w:type="gramStart"/>
      <w:r w:rsidRPr="00D95241">
        <w:rPr>
          <w:lang w:val="pt-BR"/>
        </w:rPr>
        <w:t>1</w:t>
      </w:r>
      <w:proofErr w:type="gramEnd"/>
      <w:r w:rsidRPr="00D95241">
        <w:rPr>
          <w:lang w:val="pt-BR"/>
        </w:rPr>
        <w:t xml:space="preserve"> para libra</w:t>
      </w:r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{{bag1tolibra}}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Momento Bagageiro 1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{bag1mome}}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>Bagageiro 2</w:t>
      </w:r>
      <w:r w:rsidRPr="00D95241">
        <w:rPr>
          <w:lang w:val="pt-BR"/>
        </w:rPr>
        <w:br/>
      </w:r>
      <w:proofErr w:type="gramStart"/>
      <w:r w:rsidRPr="00D95241">
        <w:rPr>
          <w:b/>
          <w:color w:val="F44336"/>
          <w:lang w:val="pt-BR"/>
        </w:rPr>
        <w:t>{</w:t>
      </w:r>
      <w:proofErr w:type="gramEnd"/>
      <w:r w:rsidRPr="00D95241">
        <w:rPr>
          <w:b/>
          <w:color w:val="F44336"/>
          <w:lang w:val="pt-BR"/>
        </w:rPr>
        <w:t>{bag2</w:t>
      </w:r>
      <w:r w:rsidRPr="00D95241">
        <w:rPr>
          <w:b/>
          <w:color w:val="F44336"/>
          <w:lang w:val="pt-BR"/>
        </w:rPr>
        <w:t>}}</w:t>
      </w:r>
    </w:p>
    <w:p w:rsidR="00D36BF9" w:rsidRPr="00D95241" w:rsidRDefault="00593144">
      <w:pPr>
        <w:rPr>
          <w:lang w:val="pt-BR"/>
        </w:rPr>
      </w:pPr>
      <w:r w:rsidRPr="00D95241">
        <w:rPr>
          <w:lang w:val="pt-BR"/>
        </w:rPr>
        <w:t xml:space="preserve">Bagagem </w:t>
      </w:r>
      <w:proofErr w:type="gramStart"/>
      <w:r w:rsidRPr="00D95241">
        <w:rPr>
          <w:lang w:val="pt-BR"/>
        </w:rPr>
        <w:t>2</w:t>
      </w:r>
      <w:proofErr w:type="gramEnd"/>
      <w:r w:rsidRPr="00D95241">
        <w:rPr>
          <w:lang w:val="pt-BR"/>
        </w:rPr>
        <w:t xml:space="preserve"> para libra</w:t>
      </w:r>
      <w:r w:rsidRPr="00D95241">
        <w:rPr>
          <w:lang w:val="pt-BR"/>
        </w:rPr>
        <w:br/>
      </w:r>
      <w:r w:rsidRPr="00D95241">
        <w:rPr>
          <w:b/>
          <w:color w:val="F44336"/>
          <w:lang w:val="pt-BR"/>
        </w:rPr>
        <w:t>{{bag2tolibra}}</w:t>
      </w:r>
    </w:p>
    <w:p w:rsidR="00D36BF9" w:rsidRDefault="00593144">
      <w:pPr>
        <w:rPr>
          <w:b/>
          <w:color w:val="F44336"/>
        </w:rPr>
      </w:pPr>
      <w:proofErr w:type="spellStart"/>
      <w:r>
        <w:t>Momento</w:t>
      </w:r>
      <w:proofErr w:type="spellEnd"/>
      <w:r>
        <w:t xml:space="preserve"> </w:t>
      </w:r>
      <w:proofErr w:type="spellStart"/>
      <w:r>
        <w:t>Bagageiro</w:t>
      </w:r>
      <w:proofErr w:type="spellEnd"/>
      <w:r>
        <w:t xml:space="preserve"> 2</w:t>
      </w:r>
      <w:r>
        <w:br/>
      </w:r>
      <w:r>
        <w:rPr>
          <w:b/>
          <w:color w:val="F44336"/>
        </w:rPr>
        <w:t>{{bag2mome}}</w:t>
      </w:r>
    </w:p>
    <w:p w:rsidR="00D95241" w:rsidRDefault="00D95241">
      <w:pPr>
        <w:rPr>
          <w:b/>
          <w:color w:val="F44336"/>
        </w:rPr>
      </w:pPr>
      <w:r>
        <w:rPr>
          <w:b/>
          <w:color w:val="F44336"/>
        </w:rPr>
        <w:br w:type="page"/>
      </w:r>
    </w:p>
    <w:p w:rsidR="00D95241" w:rsidRDefault="00D95241">
      <w:pPr>
        <w:rPr>
          <w:b/>
          <w:color w:val="F443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D95241" w:rsidRPr="00D95241" w:rsidTr="00D95241">
        <w:tc>
          <w:tcPr>
            <w:tcW w:w="8780" w:type="dxa"/>
          </w:tcPr>
          <w:p w:rsidR="00D95241" w:rsidRDefault="006E41B9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8240" behindDoc="1" locked="0" layoutInCell="1" allowOverlap="1" wp14:anchorId="4B928AB0" wp14:editId="4FDF6C7C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40005</wp:posOffset>
                  </wp:positionV>
                  <wp:extent cx="5486400" cy="318135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er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F44336"/>
              </w:rPr>
              <w:t>{{bag2mome}}</w:t>
            </w: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Default="006E41B9">
            <w:pPr>
              <w:rPr>
                <w:noProof/>
                <w:lang w:val="pt-BR" w:eastAsia="pt-BR"/>
              </w:rPr>
            </w:pPr>
          </w:p>
          <w:p w:rsidR="006E41B9" w:rsidRPr="00D95241" w:rsidRDefault="006E41B9">
            <w:pPr>
              <w:rPr>
                <w:lang w:val="pt-BR"/>
              </w:rPr>
            </w:pPr>
          </w:p>
        </w:tc>
      </w:tr>
    </w:tbl>
    <w:p w:rsidR="00D95241" w:rsidRDefault="00D95241">
      <w:pPr>
        <w:rPr>
          <w:lang w:val="pt-BR"/>
        </w:rPr>
      </w:pPr>
    </w:p>
    <w:p w:rsidR="006E41B9" w:rsidRDefault="006E41B9">
      <w:pPr>
        <w:rPr>
          <w:lang w:val="pt-BR"/>
        </w:rPr>
      </w:pPr>
    </w:p>
    <w:p w:rsidR="006E41B9" w:rsidRDefault="006E41B9">
      <w:pPr>
        <w:rPr>
          <w:lang w:val="pt-BR"/>
        </w:rPr>
      </w:pPr>
    </w:p>
    <w:p w:rsidR="006E41B9" w:rsidRDefault="006E41B9">
      <w:pPr>
        <w:rPr>
          <w:lang w:val="pt-BR"/>
        </w:rPr>
      </w:pPr>
    </w:p>
    <w:p w:rsidR="006E41B9" w:rsidRDefault="006E41B9">
      <w:pPr>
        <w:rPr>
          <w:lang w:val="pt-BR"/>
        </w:rPr>
      </w:pPr>
    </w:p>
    <w:p w:rsidR="006E41B9" w:rsidRDefault="006E41B9">
      <w:pPr>
        <w:rPr>
          <w:lang w:val="pt-BR"/>
        </w:rPr>
      </w:pPr>
    </w:p>
    <w:p w:rsidR="006E41B9" w:rsidRDefault="006E41B9">
      <w:pPr>
        <w:rPr>
          <w:lang w:val="pt-BR"/>
        </w:rPr>
      </w:pPr>
      <w:bookmarkStart w:id="0" w:name="_GoBack"/>
      <w:bookmarkEnd w:id="0"/>
    </w:p>
    <w:p w:rsidR="006E41B9" w:rsidRDefault="006E41B9">
      <w:pPr>
        <w:rPr>
          <w:lang w:val="pt-BR"/>
        </w:rPr>
      </w:pPr>
    </w:p>
    <w:p w:rsidR="006E41B9" w:rsidRDefault="006E41B9">
      <w:pPr>
        <w:rPr>
          <w:lang w:val="pt-BR"/>
        </w:rPr>
      </w:pPr>
    </w:p>
    <w:p w:rsidR="006E41B9" w:rsidRPr="00D95241" w:rsidRDefault="006E41B9">
      <w:pPr>
        <w:rPr>
          <w:lang w:val="pt-BR"/>
        </w:rPr>
      </w:pPr>
    </w:p>
    <w:sectPr w:rsidR="006E41B9" w:rsidRPr="00D952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144"/>
    <w:rsid w:val="006E41B9"/>
    <w:rsid w:val="00740D6A"/>
    <w:rsid w:val="00AA1D8D"/>
    <w:rsid w:val="00B47730"/>
    <w:rsid w:val="00CB0664"/>
    <w:rsid w:val="00D36BF9"/>
    <w:rsid w:val="00D952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9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9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B232D0-FAC8-4D66-B046-E254042A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Mauro Marcelo Mattos</cp:lastModifiedBy>
  <cp:revision>4</cp:revision>
  <dcterms:created xsi:type="dcterms:W3CDTF">2019-04-25T21:51:00Z</dcterms:created>
  <dcterms:modified xsi:type="dcterms:W3CDTF">2019-04-25T22:15:00Z</dcterms:modified>
</cp:coreProperties>
</file>